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3A5D8" w14:textId="69A9E1D6" w:rsidR="00601892" w:rsidRDefault="00000000">
      <w:pPr>
        <w:jc w:val="center"/>
      </w:pPr>
      <w:r>
        <w:rPr>
          <w:b/>
          <w:sz w:val="28"/>
        </w:rPr>
        <w:t>Ayomide Adedeji</w:t>
      </w:r>
      <w:r>
        <w:rPr>
          <w:b/>
          <w:sz w:val="28"/>
        </w:rPr>
        <w:br/>
      </w:r>
      <w:r>
        <w:t>Saskatoon, SK | (306) 261-1462 | aadedeji507@gmail.com | Portfolio:</w:t>
      </w:r>
      <w:r w:rsidR="00294AD8">
        <w:t xml:space="preserve"> </w:t>
      </w:r>
      <w:r w:rsidR="00294AD8">
        <w:t>https://itsayomide.github.io/</w:t>
      </w:r>
    </w:p>
    <w:p w14:paraId="3FF304C4" w14:textId="77777777" w:rsidR="00601892" w:rsidRDefault="00000000" w:rsidP="00C65AC8">
      <w:pPr>
        <w:jc w:val="center"/>
      </w:pPr>
      <w:r>
        <w:rPr>
          <w:b/>
          <w:sz w:val="24"/>
        </w:rPr>
        <w:t>SUMMARY</w:t>
      </w:r>
    </w:p>
    <w:p w14:paraId="690AA553" w14:textId="77777777" w:rsidR="00601892" w:rsidRDefault="00000000">
      <w:r>
        <w:t>Computer Science student at the University of Saskatchewan with academic and project experience in programming, web development, and technical support. Skilled in applying classroom knowledge to practical challenges, with hands-on experience in customer service and teamwork.</w:t>
      </w:r>
    </w:p>
    <w:p w14:paraId="58753DFD" w14:textId="77777777" w:rsidR="00601892" w:rsidRDefault="00000000" w:rsidP="00C65AC8">
      <w:pPr>
        <w:jc w:val="center"/>
      </w:pPr>
      <w:r>
        <w:rPr>
          <w:b/>
          <w:sz w:val="24"/>
        </w:rPr>
        <w:t>EDUCATION</w:t>
      </w:r>
    </w:p>
    <w:p w14:paraId="24D7EEC6" w14:textId="77777777" w:rsidR="00601892" w:rsidRDefault="00000000">
      <w:r>
        <w:t>University of Saskatchewan — Saskatoon, SK</w:t>
      </w:r>
      <w:r>
        <w:br/>
        <w:t>B.Sc. in Computer Science, Expected 2027</w:t>
      </w:r>
      <w:r>
        <w:br/>
        <w:t>Coursework: Programming Principles, Web Development, Mathematics &amp; Statistics</w:t>
      </w:r>
    </w:p>
    <w:p w14:paraId="31D45AAC" w14:textId="77777777" w:rsidR="00601892" w:rsidRDefault="00000000">
      <w:r>
        <w:t>Chrisland High School — Nigeria (2018 – 2021)</w:t>
      </w:r>
    </w:p>
    <w:p w14:paraId="3AA750D3" w14:textId="77777777" w:rsidR="00601892" w:rsidRDefault="00000000" w:rsidP="00C65AC8">
      <w:pPr>
        <w:jc w:val="center"/>
      </w:pPr>
      <w:r>
        <w:rPr>
          <w:b/>
          <w:sz w:val="24"/>
        </w:rPr>
        <w:t>PROFESSIONAL EXPERIENCE</w:t>
      </w:r>
    </w:p>
    <w:p w14:paraId="3FD48E69" w14:textId="77777777" w:rsidR="00601892" w:rsidRDefault="00000000">
      <w:r>
        <w:t>McDonald’s — Crew Member</w:t>
      </w:r>
      <w:r>
        <w:br/>
        <w:t>Saskatoon, SK | Jul 2023 – Sep 2023</w:t>
      </w:r>
    </w:p>
    <w:p w14:paraId="5868313A" w14:textId="77777777" w:rsidR="00601892" w:rsidRDefault="00000000">
      <w:pPr>
        <w:pStyle w:val="ListBullet"/>
        <w:spacing w:after="40"/>
      </w:pPr>
      <w:r>
        <w:t>Delivered customer service to 100+ guests per shift in a high-volume restaurant.</w:t>
      </w:r>
    </w:p>
    <w:p w14:paraId="30356B2B" w14:textId="77777777" w:rsidR="00601892" w:rsidRDefault="00000000">
      <w:pPr>
        <w:pStyle w:val="ListBullet"/>
        <w:spacing w:after="40"/>
      </w:pPr>
      <w:r>
        <w:t>Operated POS system, handling cash and card transactions with 99% accuracy.</w:t>
      </w:r>
    </w:p>
    <w:p w14:paraId="0C5D1615" w14:textId="77777777" w:rsidR="00601892" w:rsidRDefault="00000000">
      <w:pPr>
        <w:pStyle w:val="ListBullet"/>
        <w:spacing w:after="40"/>
      </w:pPr>
      <w:r>
        <w:t>Maintained food safety and cleanliness standards during fast-paced operations.</w:t>
      </w:r>
    </w:p>
    <w:p w14:paraId="6A24E5B7" w14:textId="77777777" w:rsidR="00601892" w:rsidRDefault="00000000">
      <w:pPr>
        <w:pStyle w:val="ListBullet"/>
        <w:spacing w:after="40"/>
      </w:pPr>
      <w:r>
        <w:t>Collaborated with team members to meet shift performance goals.</w:t>
      </w:r>
    </w:p>
    <w:p w14:paraId="0C95B02B" w14:textId="77777777" w:rsidR="00294AD8" w:rsidRDefault="00294AD8" w:rsidP="00294AD8">
      <w:pPr>
        <w:pStyle w:val="NormalWeb"/>
      </w:pPr>
      <w:r>
        <w:rPr>
          <w:rStyle w:val="Strong"/>
        </w:rPr>
        <w:t>Home Depot — Frontend Associate &amp; Lot Associate</w:t>
      </w:r>
      <w:r>
        <w:br/>
        <w:t xml:space="preserve">Saskatoon, SK | </w:t>
      </w:r>
      <w:r>
        <w:rPr>
          <w:rStyle w:val="Emphasis"/>
        </w:rPr>
        <w:t>Oct 2024 – Present</w:t>
      </w:r>
    </w:p>
    <w:p w14:paraId="65941432" w14:textId="77777777" w:rsidR="00294AD8" w:rsidRDefault="00294AD8" w:rsidP="00294AD8">
      <w:pPr>
        <w:pStyle w:val="NormalWeb"/>
        <w:numPr>
          <w:ilvl w:val="0"/>
          <w:numId w:val="10"/>
        </w:numPr>
      </w:pPr>
      <w:r>
        <w:rPr>
          <w:rStyle w:val="Strong"/>
        </w:rPr>
        <w:t>Frontend Associate:</w:t>
      </w:r>
    </w:p>
    <w:p w14:paraId="7CD7B34D" w14:textId="77777777" w:rsidR="00294AD8" w:rsidRDefault="00294AD8" w:rsidP="00294AD8">
      <w:pPr>
        <w:pStyle w:val="NormalWeb"/>
        <w:numPr>
          <w:ilvl w:val="1"/>
          <w:numId w:val="10"/>
        </w:numPr>
      </w:pPr>
      <w:r>
        <w:t>Delivered fast and accurate checkout service, processing cash, credit, and mobile transactions with high accuracy.</w:t>
      </w:r>
    </w:p>
    <w:p w14:paraId="7A069BD0" w14:textId="77777777" w:rsidR="00294AD8" w:rsidRDefault="00294AD8" w:rsidP="00294AD8">
      <w:pPr>
        <w:pStyle w:val="NormalWeb"/>
        <w:numPr>
          <w:ilvl w:val="1"/>
          <w:numId w:val="10"/>
        </w:numPr>
      </w:pPr>
      <w:r>
        <w:t>Assisted 80+ customers per shift with returns, exchanges, and product inquiries, ensuring excellent customer service.</w:t>
      </w:r>
    </w:p>
    <w:p w14:paraId="6A946ABA" w14:textId="77777777" w:rsidR="00294AD8" w:rsidRDefault="00294AD8" w:rsidP="00294AD8">
      <w:pPr>
        <w:pStyle w:val="NormalWeb"/>
        <w:numPr>
          <w:ilvl w:val="1"/>
          <w:numId w:val="10"/>
        </w:numPr>
      </w:pPr>
      <w:r>
        <w:t>Supported online order pickups and coordinated with departments to streamline customer transactions.</w:t>
      </w:r>
    </w:p>
    <w:p w14:paraId="5ACF5EA0" w14:textId="77777777" w:rsidR="00294AD8" w:rsidRDefault="00294AD8" w:rsidP="00294AD8">
      <w:pPr>
        <w:pStyle w:val="NormalWeb"/>
        <w:numPr>
          <w:ilvl w:val="1"/>
          <w:numId w:val="10"/>
        </w:numPr>
      </w:pPr>
      <w:r>
        <w:t>Recognized for maintaining a positive and professional customer experience during peak hours.</w:t>
      </w:r>
    </w:p>
    <w:p w14:paraId="606E0008" w14:textId="77777777" w:rsidR="00294AD8" w:rsidRDefault="00294AD8" w:rsidP="00294AD8">
      <w:pPr>
        <w:pStyle w:val="NormalWeb"/>
        <w:numPr>
          <w:ilvl w:val="0"/>
          <w:numId w:val="10"/>
        </w:numPr>
      </w:pPr>
      <w:r>
        <w:rPr>
          <w:rStyle w:val="Strong"/>
        </w:rPr>
        <w:t>Lot Associate:</w:t>
      </w:r>
    </w:p>
    <w:p w14:paraId="77041FED" w14:textId="77777777" w:rsidR="00294AD8" w:rsidRDefault="00294AD8" w:rsidP="00294AD8">
      <w:pPr>
        <w:pStyle w:val="NormalWeb"/>
        <w:numPr>
          <w:ilvl w:val="1"/>
          <w:numId w:val="10"/>
        </w:numPr>
      </w:pPr>
      <w:r>
        <w:t>Assisted customers with loading purchases, ensuring safe handling of heavy or oversized items.</w:t>
      </w:r>
    </w:p>
    <w:p w14:paraId="7449ABF3" w14:textId="77777777" w:rsidR="00294AD8" w:rsidRDefault="00294AD8" w:rsidP="00294AD8">
      <w:pPr>
        <w:pStyle w:val="NormalWeb"/>
        <w:numPr>
          <w:ilvl w:val="1"/>
          <w:numId w:val="10"/>
        </w:numPr>
      </w:pPr>
      <w:r>
        <w:t>Maintained cleanliness and organization of the parking lot and outdoor sales areas, improving safety and accessibility.</w:t>
      </w:r>
    </w:p>
    <w:p w14:paraId="495675D9" w14:textId="77777777" w:rsidR="00294AD8" w:rsidRDefault="00294AD8" w:rsidP="00294AD8">
      <w:pPr>
        <w:pStyle w:val="NormalWeb"/>
        <w:numPr>
          <w:ilvl w:val="1"/>
          <w:numId w:val="10"/>
        </w:numPr>
      </w:pPr>
      <w:r>
        <w:lastRenderedPageBreak/>
        <w:t>Retrieved carts efficiently to maintain store readiness and customer convenience.</w:t>
      </w:r>
    </w:p>
    <w:p w14:paraId="14F3E751" w14:textId="77777777" w:rsidR="00294AD8" w:rsidRDefault="00294AD8" w:rsidP="00294AD8">
      <w:pPr>
        <w:pStyle w:val="NormalWeb"/>
        <w:numPr>
          <w:ilvl w:val="1"/>
          <w:numId w:val="10"/>
        </w:numPr>
      </w:pPr>
      <w:r>
        <w:t>Supported seasonal sales (e.g., garden, lumber, and outdoor products) by staging merchandise and assisting with logistics.</w:t>
      </w:r>
    </w:p>
    <w:p w14:paraId="0A9912C7" w14:textId="77777777" w:rsidR="00294AD8" w:rsidRDefault="00294AD8" w:rsidP="00294AD8">
      <w:pPr>
        <w:pStyle w:val="ListBullet"/>
        <w:numPr>
          <w:ilvl w:val="0"/>
          <w:numId w:val="0"/>
        </w:numPr>
        <w:spacing w:after="40"/>
      </w:pPr>
    </w:p>
    <w:p w14:paraId="47AC0583" w14:textId="77777777" w:rsidR="00601892" w:rsidRDefault="00000000" w:rsidP="00C65AC8">
      <w:pPr>
        <w:jc w:val="center"/>
      </w:pPr>
      <w:r>
        <w:rPr>
          <w:b/>
          <w:sz w:val="24"/>
        </w:rPr>
        <w:t>PROJECT EXPERIENCE</w:t>
      </w:r>
    </w:p>
    <w:p w14:paraId="4671A637" w14:textId="77777777" w:rsidR="00601892" w:rsidRDefault="00000000">
      <w:pPr>
        <w:pStyle w:val="ListBullet"/>
        <w:spacing w:after="40"/>
      </w:pPr>
      <w:r>
        <w:t>Designed and deployed a responsive site with HTML, CSS, and JavaScript to showcase personal projects.</w:t>
      </w:r>
    </w:p>
    <w:p w14:paraId="11025B68" w14:textId="77777777" w:rsidR="00601892" w:rsidRDefault="00000000">
      <w:pPr>
        <w:pStyle w:val="ListBullet"/>
        <w:spacing w:after="40"/>
      </w:pPr>
      <w:r>
        <w:t>Implemented mobile-first design and optimized navigation for accessibility.</w:t>
      </w:r>
    </w:p>
    <w:p w14:paraId="22796CF0" w14:textId="77777777" w:rsidR="00601892" w:rsidRDefault="00000000" w:rsidP="00C65AC8">
      <w:pPr>
        <w:jc w:val="center"/>
      </w:pPr>
      <w:r>
        <w:rPr>
          <w:b/>
          <w:sz w:val="24"/>
        </w:rPr>
        <w:t>TECHNICAL SKILLS &amp; OTHER COMPETENCIES</w:t>
      </w:r>
    </w:p>
    <w:p w14:paraId="275509F5" w14:textId="77777777" w:rsidR="00601892" w:rsidRDefault="00000000">
      <w:pPr>
        <w:pStyle w:val="ListBullet"/>
        <w:spacing w:after="40"/>
      </w:pPr>
      <w:r>
        <w:t>Languages/Tools: HTML, CSS, JavaScript, VS Code, Microsoft Word, Excel, PowerPoint</w:t>
      </w:r>
    </w:p>
    <w:p w14:paraId="046BBC85" w14:textId="77777777" w:rsidR="00601892" w:rsidRDefault="00000000">
      <w:pPr>
        <w:pStyle w:val="ListBullet"/>
        <w:spacing w:after="40"/>
      </w:pPr>
      <w:r>
        <w:t>Other: Fast Typing (50 WPM), Customer Service, POS Operations, Sound Equipment Setup, Teamwork, Time Management</w:t>
      </w:r>
    </w:p>
    <w:sectPr w:rsidR="006018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1099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37D82"/>
    <w:multiLevelType w:val="multilevel"/>
    <w:tmpl w:val="67E4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043502">
    <w:abstractNumId w:val="8"/>
  </w:num>
  <w:num w:numId="2" w16cid:durableId="2070182617">
    <w:abstractNumId w:val="6"/>
  </w:num>
  <w:num w:numId="3" w16cid:durableId="1272081004">
    <w:abstractNumId w:val="5"/>
  </w:num>
  <w:num w:numId="4" w16cid:durableId="668024824">
    <w:abstractNumId w:val="4"/>
  </w:num>
  <w:num w:numId="5" w16cid:durableId="434252294">
    <w:abstractNumId w:val="7"/>
  </w:num>
  <w:num w:numId="6" w16cid:durableId="1698582146">
    <w:abstractNumId w:val="3"/>
  </w:num>
  <w:num w:numId="7" w16cid:durableId="1554582201">
    <w:abstractNumId w:val="2"/>
  </w:num>
  <w:num w:numId="8" w16cid:durableId="2096900922">
    <w:abstractNumId w:val="1"/>
  </w:num>
  <w:num w:numId="9" w16cid:durableId="877088193">
    <w:abstractNumId w:val="0"/>
  </w:num>
  <w:num w:numId="10" w16cid:durableId="11367514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4AD8"/>
    <w:rsid w:val="0029639D"/>
    <w:rsid w:val="00326F90"/>
    <w:rsid w:val="005451EE"/>
    <w:rsid w:val="00601892"/>
    <w:rsid w:val="00AA1D8D"/>
    <w:rsid w:val="00B47730"/>
    <w:rsid w:val="00C65AC8"/>
    <w:rsid w:val="00CB0664"/>
    <w:rsid w:val="00DA3183"/>
    <w:rsid w:val="00E00B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B7152"/>
  <w14:defaultImageDpi w14:val="300"/>
  <w15:docId w15:val="{2144349E-4744-734B-883F-7A5B43E4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94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ADEDEJI, Ayomide</cp:lastModifiedBy>
  <cp:revision>2</cp:revision>
  <dcterms:created xsi:type="dcterms:W3CDTF">2025-09-06T07:14:00Z</dcterms:created>
  <dcterms:modified xsi:type="dcterms:W3CDTF">2025-09-06T07:14:00Z</dcterms:modified>
  <cp:category/>
</cp:coreProperties>
</file>